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Техническое задание на разработку системы мониторинга данных с виртуальных датчиков</w:t>
      </w:r>
    </w:p>
    <w:p>
      <w:pPr>
        <w:pStyle w:val="Heading2"/>
      </w:pPr>
      <w:r>
        <w:t>1. Введение</w:t>
      </w:r>
    </w:p>
    <w:p>
      <w:r>
        <w:t>Создать комплексное приложение для мониторинга данных, поступающих с "виртуальных датчиков", используя архитектуру из 4 контейнеров Docker.</w:t>
      </w:r>
    </w:p>
    <w:p>
      <w:pPr>
        <w:pStyle w:val="Heading2"/>
      </w:pPr>
      <w:r>
        <w:t>2. Функциональные требования</w:t>
      </w:r>
    </w:p>
    <w:p/>
    <w:p>
      <w:pPr>
        <w:pStyle w:val="Heading2"/>
      </w:pPr>
      <w:r>
        <w:t>2.1. API на ASP.NET Core</w:t>
      </w:r>
    </w:p>
    <w:p>
      <w:r>
        <w:t>Реализовать API с методами:</w:t>
        <w:br/>
        <w:t>- `POST /api/upload-xml` – принимает XML-файл, валидирует его по XSD-схеме и сохраняет в базе.</w:t>
        <w:br/>
        <w:t>- `POST /api/data` – принимает данные от эмулятора датчиков и сохраняет их в базе.</w:t>
        <w:br/>
        <w:t>- `GET /api/data` – возвращает данные за заданный период времени.</w:t>
        <w:br/>
        <w:t>- `GET /api/sensors/summary` – возвращает агрегированные данные (среднее, максимум, минимум) за указанный период.</w:t>
        <w:br/>
        <w:t>- Документировать API с использованием Swagger/OpenAPI.</w:t>
        <w:br/>
      </w:r>
    </w:p>
    <w:p>
      <w:pPr>
        <w:pStyle w:val="Heading2"/>
      </w:pPr>
      <w:r>
        <w:t>2.2. Сервис эмуляции данных</w:t>
      </w:r>
    </w:p>
    <w:p>
      <w:r>
        <w:t>- Реализовать сервис генерации данных с "виртуальных датчиков":</w:t>
        <w:br/>
        <w:t xml:space="preserve">  - Создать 3 датчика (ID: 1, 2, 3), которые каждую секунду отправляют случайное значение в диапазоне (0–100).</w:t>
        <w:br/>
        <w:t xml:space="preserve">  - Обеспечить отправку данных в базу через API.</w:t>
        <w:br/>
      </w:r>
    </w:p>
    <w:p>
      <w:pPr>
        <w:pStyle w:val="Heading2"/>
      </w:pPr>
      <w:r>
        <w:t>2.3. База данных</w:t>
      </w:r>
    </w:p>
    <w:p>
      <w:r>
        <w:t>- Создать БД для хранения данных, полученных с сервиса эмуляции.</w:t>
        <w:br/>
        <w:t>- Использовать PostgreSQL/MSSQL.</w:t>
        <w:br/>
      </w:r>
    </w:p>
    <w:p>
      <w:pPr>
        <w:pStyle w:val="Heading2"/>
      </w:pPr>
      <w:r>
        <w:t>2.4. Фронтенд (React + TypeScript)</w:t>
      </w:r>
    </w:p>
    <w:p>
      <w:r>
        <w:t>Реализовать веб-интерфейс со следующими функциями:</w:t>
        <w:br/>
        <w:t>- Отображение данных в виде таблицы с фильтром по диапазону времени.</w:t>
        <w:br/>
        <w:t>- Отображение данных на графике (временной график с линейной интерполяцией).</w:t>
        <w:br/>
        <w:t>- Автоматическое обновление данных каждые 5 секунд.</w:t>
        <w:br/>
        <w:t>- UI/UX оформление (CSS/Material-UI/Ant Design).</w:t>
        <w:br/>
        <w:t>- Кнопка для выгрузки данных из БД в XML-файл и отправка его в API для валидации.</w:t>
        <w:br/>
        <w:t>- Обработка XML согласно XSD-схеме и отображение статуса валидации на фронтенде.</w:t>
        <w:br/>
      </w:r>
    </w:p>
    <w:p>
      <w:pPr>
        <w:pStyle w:val="Heading2"/>
      </w:pPr>
      <w:r>
        <w:t>3. Архитектура и развертывание</w:t>
      </w:r>
    </w:p>
    <w:p>
      <w:r>
        <w:t>Проект должен состоять из следующих Docker-контейнеров:</w:t>
        <w:br/>
        <w:t>1. Сервис эмуляции данных</w:t>
        <w:br/>
        <w:t>2. База данных</w:t>
        <w:br/>
        <w:t>3. API</w:t>
        <w:br/>
        <w:t>4. Фронтенд</w:t>
        <w:br/>
      </w:r>
    </w:p>
    <w:p>
      <w:pPr>
        <w:pStyle w:val="Heading2"/>
      </w:pPr>
      <w:r>
        <w:t>4. Дополнительные требования</w:t>
      </w:r>
    </w:p>
    <w:p>
      <w:r>
        <w:t>- Код должен быть размещен в публичном репозитории (GitHub/GitLab).</w:t>
        <w:br/>
        <w:t>- Возможность локального запуска без Docker (инструкции в `README.md`).</w:t>
        <w:br/>
        <w:t>- Документация должна содержать:</w:t>
        <w:br/>
        <w:t xml:space="preserve">  - Описание архитектуры приложения.</w:t>
        <w:br/>
        <w:t xml:space="preserve">  - Инструкции по запуску (Docker и без Docker).</w:t>
        <w:br/>
        <w:t xml:space="preserve">  - Примеры работы API (curl/Postman).</w:t>
        <w:br/>
      </w:r>
    </w:p>
    <w:p>
      <w:pPr>
        <w:pStyle w:val="Heading2"/>
      </w:pPr>
      <w:r>
        <w:t>5. Критерии оценки</w:t>
      </w:r>
    </w:p>
    <w:p>
      <w:r>
        <w:t>1. **Функциональность:**</w:t>
        <w:br/>
        <w:t xml:space="preserve">   - Корректная работа API.</w:t>
        <w:br/>
        <w:t xml:space="preserve">   - Работоспособность фронтенда и обновление данных в реальном времени.</w:t>
        <w:br/>
        <w:t>2. **Качество кода:**</w:t>
        <w:br/>
        <w:t xml:space="preserve">   - Использование современных практик (TypeScript, React hooks, DI в ASP.NET).</w:t>
        <w:br/>
        <w:t>3. **Инфраструктура:**</w:t>
        <w:br/>
        <w:t xml:space="preserve">   - Четкая организация Docker-контейнеров.</w:t>
        <w:br/>
        <w:t>4. **Документация:**</w:t>
        <w:br/>
        <w:t xml:space="preserve">   - Полное и понятное описание проекта и его развертывания.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